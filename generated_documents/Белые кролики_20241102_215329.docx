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НАЗВАНИЕ ОРГАНИЗАЦИИ</w:t>
        <w:br/>
      </w:r>
    </w:p>
    <w:p/>
    <w:p/>
    <w:p/>
    <w:p/>
    <w:p/>
    <w:p/>
    <w:p/>
    <w:p/>
    <w:p/>
    <w:p/>
    <w:p>
      <w:pPr>
        <w:jc w:val="center"/>
      </w:pPr>
      <w:r>
        <w:rPr>
          <w:b/>
          <w:sz w:val="32"/>
        </w:rPr>
        <w:t>Тема: Белые кролики</w:t>
        <w:br/>
      </w:r>
    </w:p>
    <w:p/>
    <w:p/>
    <w:p/>
    <w:p/>
    <w:p/>
    <w:p/>
    <w:p/>
    <w:p/>
    <w:p/>
    <w:p/>
    <w:p>
      <w:pPr>
        <w:jc w:val="right"/>
      </w:pPr>
      <w:r>
        <w:t>Выполнил: ФИО</w:t>
        <w:br/>
        <w:t>Группа: XXX</w:t>
        <w:br/>
      </w:r>
    </w:p>
    <w:p>
      <w:r>
        <w:t>Содержание</w:t>
      </w:r>
    </w:p>
    <w:p>
      <w:r>
        <w:br w:type="page"/>
      </w:r>
    </w:p>
    <w:p>
      <w:pPr>
        <w:pStyle w:val="Heading1"/>
      </w:pPr>
      <w:r>
        <w:t>Введение</w:t>
      </w:r>
    </w:p>
    <w:p/>
    <w:p>
      <w:r>
        <w:t>Введение:</w:t>
        <w:br/>
        <w:t>Белые кролики являются одними из самых популярных домашних животных. Они обладают мягкой белой шерстью и являются отличными компаньонами для детей и взрослых. Белые кролики также используются в медицинских и научных целях, а также для производства мяса и шерсти.</w:t>
        <w:br/>
        <w:br/>
        <w:t>Основная часть:</w:t>
        <w:br/>
        <w:t>Белые кролики отличаются своей спокойной натурой и легкостью в уходе. Они требуют регулярного ухода, правильного питания и чистого помещения для проживания. Как правило, белые кролики хорошо ладят с другими животными, что делает их прекрасным выбором для семей с другими домашними питомцами.</w:t>
        <w:br/>
        <w:br/>
        <w:t>Заключение:</w:t>
        <w:br/>
        <w:t>Белые кролики - это замечательные животные, которые приносят радость своим хозяевам. Они требуют заботы и внимания, но вознаграждают своих хозяев своей преданностью и любовью. Владение белым кроликом может быть удовольствие как для детей, так и для взрослых благодаря его спокойной натуре и милому виду.</w:t>
      </w:r>
    </w:p>
    <w:p>
      <w:pPr>
        <w:pStyle w:val="Heading1"/>
      </w:pPr>
      <w:r>
        <w:t>Заключение</w:t>
      </w:r>
    </w:p>
    <w:p/>
    <w:p>
      <w:pPr>
        <w:pStyle w:val="Heading1"/>
      </w:pPr>
      <w:r>
        <w:t>Список литературы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